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9D15" w14:textId="77777777" w:rsidR="00880BC1" w:rsidRDefault="00000000">
      <w:pPr>
        <w:pStyle w:val="Title"/>
      </w:pPr>
      <w:r>
        <w:t>Git Reset and Revert Lab - Step-by-Step Guide</w:t>
      </w:r>
    </w:p>
    <w:p w14:paraId="7578B612" w14:textId="77777777" w:rsidR="00880BC1" w:rsidRDefault="00000000">
      <w:pPr>
        <w:pStyle w:val="Heading1"/>
      </w:pPr>
      <w:r>
        <w:t>🧪 Lab Setup Instructions (Step-by-Step)</w:t>
      </w:r>
    </w:p>
    <w:p w14:paraId="32EDC32E" w14:textId="77777777" w:rsidR="00880BC1" w:rsidRDefault="00000000">
      <w:pPr>
        <w:pStyle w:val="Heading2"/>
      </w:pPr>
      <w:r>
        <w:t>🔧 Step 1: Create a Local Git Repository</w:t>
      </w:r>
    </w:p>
    <w:p w14:paraId="68D94BD4" w14:textId="77777777" w:rsidR="00AF04C6" w:rsidRDefault="00000000">
      <w:r>
        <w:br/>
        <w:t>mkdir git-reset-demo</w:t>
      </w:r>
      <w:r>
        <w:br/>
        <w:t>cd git-reset-demo</w:t>
      </w:r>
      <w:r>
        <w:br/>
        <w:t>git init</w:t>
      </w:r>
    </w:p>
    <w:p w14:paraId="66659240" w14:textId="56639160" w:rsidR="00880BC1" w:rsidRDefault="00AF04C6">
      <w:r w:rsidRPr="00AF04C6">
        <w:drawing>
          <wp:inline distT="0" distB="0" distL="0" distR="0" wp14:anchorId="44CCF3E8" wp14:editId="64081158">
            <wp:extent cx="3990975" cy="2460177"/>
            <wp:effectExtent l="0" t="0" r="0" b="0"/>
            <wp:docPr id="1658232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21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244" cy="24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61A89995" w14:textId="77777777" w:rsidR="00880BC1" w:rsidRDefault="00000000">
      <w:pPr>
        <w:pStyle w:val="Heading2"/>
      </w:pPr>
      <w:r>
        <w:t>📝 Step 2: Create a Sample File and Make Some Commits</w:t>
      </w:r>
    </w:p>
    <w:p w14:paraId="1C18DE65" w14:textId="77777777" w:rsidR="00880BC1" w:rsidRDefault="00000000">
      <w:r>
        <w:br/>
        <w:t>echo "Line 1" &gt; file.txt</w:t>
      </w:r>
      <w:r>
        <w:br/>
        <w:t>git add file.txt</w:t>
      </w:r>
      <w:r>
        <w:br/>
        <w:t>git commit -m "Commit 1: Add Line 1"</w:t>
      </w:r>
      <w:r>
        <w:br/>
      </w:r>
      <w:r>
        <w:br/>
        <w:t>echo "Line 2" &gt;&gt; file.txt</w:t>
      </w:r>
      <w:r>
        <w:br/>
        <w:t>git add file.txt</w:t>
      </w:r>
      <w:r>
        <w:br/>
        <w:t>git commit -m "Commit 2: Add Line 2"</w:t>
      </w:r>
      <w:r>
        <w:br/>
      </w:r>
      <w:r>
        <w:br/>
        <w:t>echo "Line 3" &gt;&gt; file.txt</w:t>
      </w:r>
      <w:r>
        <w:br/>
        <w:t>git add file.txt</w:t>
      </w:r>
      <w:r>
        <w:br/>
        <w:t>git commit -m "Commit 3: Add Line 3"</w:t>
      </w:r>
      <w:r>
        <w:br/>
      </w:r>
    </w:p>
    <w:p w14:paraId="61F38549" w14:textId="1B81E9D4" w:rsidR="00AF04C6" w:rsidRDefault="00AF04C6">
      <w:r w:rsidRPr="00AF04C6">
        <w:lastRenderedPageBreak/>
        <w:drawing>
          <wp:inline distT="0" distB="0" distL="0" distR="0" wp14:anchorId="61F43445" wp14:editId="7B06C8C8">
            <wp:extent cx="5486400" cy="3355340"/>
            <wp:effectExtent l="0" t="0" r="0" b="0"/>
            <wp:docPr id="402929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298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3028" w14:textId="06A92F5B" w:rsidR="00AF04C6" w:rsidRDefault="00AF04C6">
      <w:r w:rsidRPr="00AF04C6">
        <w:drawing>
          <wp:inline distT="0" distB="0" distL="0" distR="0" wp14:anchorId="238A6EDB" wp14:editId="2B4E3B6E">
            <wp:extent cx="5486400" cy="3324860"/>
            <wp:effectExtent l="0" t="0" r="0" b="8890"/>
            <wp:docPr id="21128387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3874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1FB3" w14:textId="77777777" w:rsidR="00AF04C6" w:rsidRDefault="00AF04C6"/>
    <w:p w14:paraId="01188670" w14:textId="77777777" w:rsidR="00880BC1" w:rsidRDefault="00000000">
      <w:pPr>
        <w:pStyle w:val="Heading2"/>
      </w:pPr>
      <w:r>
        <w:lastRenderedPageBreak/>
        <w:t xml:space="preserve">🔄 Step 3: Demonstrate </w:t>
      </w:r>
      <w:proofErr w:type="gramStart"/>
      <w:r>
        <w:t>git</w:t>
      </w:r>
      <w:proofErr w:type="gramEnd"/>
      <w:r>
        <w:t xml:space="preserve"> reset options</w:t>
      </w:r>
    </w:p>
    <w:p w14:paraId="24EA1D94" w14:textId="77777777" w:rsidR="00880BC1" w:rsidRDefault="00000000">
      <w:pPr>
        <w:pStyle w:val="Heading3"/>
      </w:pPr>
      <w:r>
        <w:t>a. git reset --soft</w:t>
      </w:r>
    </w:p>
    <w:p w14:paraId="6D7F19B9" w14:textId="77777777" w:rsidR="00AF04C6" w:rsidRDefault="00000000">
      <w:r>
        <w:br/>
        <w:t>git reset --soft HEAD~1</w:t>
      </w:r>
      <w:r>
        <w:br/>
        <w:t># Effect: Removes the last commit, but keeps changes staged (in index)</w:t>
      </w:r>
      <w:r>
        <w:br/>
        <w:t>git status</w:t>
      </w:r>
      <w:r>
        <w:br/>
        <w:t>cat file.txt</w:t>
      </w:r>
    </w:p>
    <w:p w14:paraId="447D74A8" w14:textId="1BA39B30" w:rsidR="00880BC1" w:rsidRDefault="00AF04C6">
      <w:r w:rsidRPr="00AF04C6">
        <w:drawing>
          <wp:inline distT="0" distB="0" distL="0" distR="0" wp14:anchorId="6E853675" wp14:editId="7B5A6351">
            <wp:extent cx="4857750" cy="2092093"/>
            <wp:effectExtent l="0" t="0" r="0" b="3810"/>
            <wp:docPr id="47086980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9806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530" cy="20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2F467BCF" w14:textId="77777777" w:rsidR="00AF04C6" w:rsidRDefault="00AF04C6">
      <w:pPr>
        <w:pStyle w:val="Heading3"/>
      </w:pPr>
    </w:p>
    <w:p w14:paraId="1BF137B9" w14:textId="299E0C31" w:rsidR="00880BC1" w:rsidRDefault="00000000">
      <w:pPr>
        <w:pStyle w:val="Heading3"/>
      </w:pPr>
      <w:r>
        <w:t>b. git reset --mixed</w:t>
      </w:r>
    </w:p>
    <w:p w14:paraId="7D87D580" w14:textId="77777777" w:rsidR="00AF04C6" w:rsidRDefault="00000000">
      <w:r>
        <w:br/>
        <w:t>git reset --mixed HEAD~1</w:t>
      </w:r>
      <w:r>
        <w:br/>
        <w:t># Effect: Removes the last commit, keeps changes unstaged</w:t>
      </w:r>
      <w:r>
        <w:br/>
        <w:t>git status</w:t>
      </w:r>
    </w:p>
    <w:p w14:paraId="12CCE68D" w14:textId="77777777" w:rsidR="00AF04C6" w:rsidRDefault="00AF04C6">
      <w:r w:rsidRPr="00AF04C6">
        <w:drawing>
          <wp:inline distT="0" distB="0" distL="0" distR="0" wp14:anchorId="32543486" wp14:editId="324BF1D9">
            <wp:extent cx="5486400" cy="1794510"/>
            <wp:effectExtent l="0" t="0" r="0" b="0"/>
            <wp:docPr id="15628320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3203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788B" w14:textId="2689E2C2" w:rsidR="00880BC1" w:rsidRDefault="00000000">
      <w:r>
        <w:br/>
      </w:r>
    </w:p>
    <w:p w14:paraId="0A643927" w14:textId="77777777" w:rsidR="00880BC1" w:rsidRDefault="00000000">
      <w:pPr>
        <w:pStyle w:val="Heading3"/>
      </w:pPr>
      <w:r>
        <w:lastRenderedPageBreak/>
        <w:t>c. git reset --hard</w:t>
      </w:r>
    </w:p>
    <w:p w14:paraId="487D79BD" w14:textId="77777777" w:rsidR="00AF04C6" w:rsidRDefault="00000000">
      <w:r>
        <w:br/>
        <w:t>git reset --hard HEAD~1</w:t>
      </w:r>
      <w:r>
        <w:br/>
        <w:t># Effect: Removes the commit and discards the changes too</w:t>
      </w:r>
      <w:r>
        <w:br/>
        <w:t>cat file.txt</w:t>
      </w:r>
    </w:p>
    <w:p w14:paraId="41F139AD" w14:textId="631C7306" w:rsidR="00880BC1" w:rsidRDefault="00AF04C6">
      <w:r w:rsidRPr="00AF04C6">
        <w:drawing>
          <wp:inline distT="0" distB="0" distL="0" distR="0" wp14:anchorId="55759135" wp14:editId="06A05CBE">
            <wp:extent cx="5486400" cy="1564005"/>
            <wp:effectExtent l="0" t="0" r="0" b="0"/>
            <wp:docPr id="6541458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581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E3E77A4" w14:textId="77777777" w:rsidR="00880BC1" w:rsidRDefault="00000000">
      <w:pPr>
        <w:pStyle w:val="Heading2"/>
      </w:pPr>
      <w:r>
        <w:t>🔁 Step 4: Demonstrate git revert</w:t>
      </w:r>
    </w:p>
    <w:p w14:paraId="1D86A80C" w14:textId="77777777" w:rsidR="000B1724" w:rsidRDefault="00000000">
      <w:r>
        <w:br/>
        <w:t># Re-add Line 3</w:t>
      </w:r>
      <w:r>
        <w:br/>
        <w:t>echo "Line 3" &gt;&gt; file.txt</w:t>
      </w:r>
      <w:r>
        <w:br/>
        <w:t>git add file.txt</w:t>
      </w:r>
      <w:r>
        <w:br/>
        <w:t>git commit -m "Commit 3: Add Line 3 again"</w:t>
      </w:r>
      <w:r>
        <w:br/>
      </w:r>
      <w:r>
        <w:br/>
        <w:t># Revert last commit</w:t>
      </w:r>
      <w:r>
        <w:br/>
        <w:t>git revert HEAD</w:t>
      </w:r>
      <w:r>
        <w:br/>
        <w:t># Effect: Creates a new commit that undoes the last commit</w:t>
      </w:r>
      <w:r>
        <w:br/>
        <w:t>git log --oneline</w:t>
      </w:r>
      <w:r>
        <w:br/>
        <w:t>cat file.txt</w:t>
      </w:r>
    </w:p>
    <w:p w14:paraId="1D80A798" w14:textId="5F2788BA" w:rsidR="00880BC1" w:rsidRDefault="000B1724">
      <w:r w:rsidRPr="000B1724">
        <w:drawing>
          <wp:inline distT="0" distB="0" distL="0" distR="0" wp14:anchorId="0AB5284E" wp14:editId="135B5B42">
            <wp:extent cx="5430008" cy="1676634"/>
            <wp:effectExtent l="0" t="0" r="0" b="0"/>
            <wp:docPr id="12806003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0309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49EE3FA3" w14:textId="77777777" w:rsidR="00D748FF" w:rsidRDefault="00D748FF"/>
    <w:sectPr w:rsidR="00D74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315787">
    <w:abstractNumId w:val="8"/>
  </w:num>
  <w:num w:numId="2" w16cid:durableId="1160148659">
    <w:abstractNumId w:val="6"/>
  </w:num>
  <w:num w:numId="3" w16cid:durableId="1054818699">
    <w:abstractNumId w:val="5"/>
  </w:num>
  <w:num w:numId="4" w16cid:durableId="456878721">
    <w:abstractNumId w:val="4"/>
  </w:num>
  <w:num w:numId="5" w16cid:durableId="1775783665">
    <w:abstractNumId w:val="7"/>
  </w:num>
  <w:num w:numId="6" w16cid:durableId="1490899500">
    <w:abstractNumId w:val="3"/>
  </w:num>
  <w:num w:numId="7" w16cid:durableId="22752413">
    <w:abstractNumId w:val="2"/>
  </w:num>
  <w:num w:numId="8" w16cid:durableId="219093225">
    <w:abstractNumId w:val="1"/>
  </w:num>
  <w:num w:numId="9" w16cid:durableId="42954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724"/>
    <w:rsid w:val="0015074B"/>
    <w:rsid w:val="0029639D"/>
    <w:rsid w:val="00326F90"/>
    <w:rsid w:val="004622BC"/>
    <w:rsid w:val="004A01CB"/>
    <w:rsid w:val="00880BC1"/>
    <w:rsid w:val="00AA1D8D"/>
    <w:rsid w:val="00AF04C6"/>
    <w:rsid w:val="00B47730"/>
    <w:rsid w:val="00CB0664"/>
    <w:rsid w:val="00D74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F274B"/>
  <w14:defaultImageDpi w14:val="300"/>
  <w15:docId w15:val="{0BF046C6-ECA0-4AAA-BBF5-4069FA05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Kumar</cp:lastModifiedBy>
  <cp:revision>2</cp:revision>
  <dcterms:created xsi:type="dcterms:W3CDTF">2025-08-01T11:49:00Z</dcterms:created>
  <dcterms:modified xsi:type="dcterms:W3CDTF">2025-08-01T11:49:00Z</dcterms:modified>
  <cp:category/>
</cp:coreProperties>
</file>